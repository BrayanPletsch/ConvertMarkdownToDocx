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4AFDF" w14:textId="77777777" w:rsidR="00A845D5" w:rsidRDefault="00000000">
      <w:pPr>
        <w:jc w:val="center"/>
      </w:pPr>
      <w:r>
        <w:rPr>
          <w:b/>
        </w:rPr>
        <w:t>SUMÁRIO</w:t>
      </w:r>
    </w:p>
    <w:p w14:paraId="0BC27B0A" w14:textId="022A07F9" w:rsidR="00E90986" w:rsidRDefault="00000000">
      <w:pPr>
        <w:pStyle w:val="Sumrio1"/>
        <w:tabs>
          <w:tab w:val="right" w:leader="dot" w:pos="9395"/>
        </w:tabs>
        <w:rPr>
          <w:noProof/>
        </w:rPr>
      </w:pPr>
      <w:r>
        <w:fldChar w:fldCharType="begin"/>
      </w:r>
      <w:r>
        <w:instrText>TOC \o "1-3" \h \z \u</w:instrText>
      </w:r>
      <w:r>
        <w:fldChar w:fldCharType="separate"/>
      </w:r>
      <w:hyperlink w:anchor="_Toc195711615" w:history="1">
        <w:r w:rsidR="00E90986" w:rsidRPr="00B04CAC">
          <w:rPr>
            <w:rStyle w:val="Hyperlink"/>
            <w:noProof/>
          </w:rPr>
          <w:t>Introdução</w:t>
        </w:r>
        <w:r w:rsidR="00E90986">
          <w:rPr>
            <w:noProof/>
            <w:webHidden/>
          </w:rPr>
          <w:tab/>
        </w:r>
        <w:r w:rsidR="00E90986">
          <w:rPr>
            <w:noProof/>
            <w:webHidden/>
          </w:rPr>
          <w:fldChar w:fldCharType="begin"/>
        </w:r>
        <w:r w:rsidR="00E90986">
          <w:rPr>
            <w:noProof/>
            <w:webHidden/>
          </w:rPr>
          <w:instrText xml:space="preserve"> PAGEREF _Toc195711615 \h </w:instrText>
        </w:r>
        <w:r w:rsidR="00E90986">
          <w:rPr>
            <w:noProof/>
            <w:webHidden/>
          </w:rPr>
        </w:r>
        <w:r w:rsidR="00E90986">
          <w:rPr>
            <w:noProof/>
            <w:webHidden/>
          </w:rPr>
          <w:fldChar w:fldCharType="separate"/>
        </w:r>
        <w:r w:rsidR="00E90986">
          <w:rPr>
            <w:noProof/>
            <w:webHidden/>
          </w:rPr>
          <w:t>2</w:t>
        </w:r>
        <w:r w:rsidR="00E90986">
          <w:rPr>
            <w:noProof/>
            <w:webHidden/>
          </w:rPr>
          <w:fldChar w:fldCharType="end"/>
        </w:r>
      </w:hyperlink>
    </w:p>
    <w:p w14:paraId="3EF6F4FE" w14:textId="3AD1CE29" w:rsidR="00E90986" w:rsidRDefault="00E90986">
      <w:pPr>
        <w:pStyle w:val="Sumrio2"/>
        <w:tabs>
          <w:tab w:val="right" w:leader="dot" w:pos="9395"/>
        </w:tabs>
        <w:rPr>
          <w:noProof/>
        </w:rPr>
      </w:pPr>
      <w:hyperlink w:anchor="_Toc195711616" w:history="1">
        <w:r w:rsidRPr="00B04CAC">
          <w:rPr>
            <w:rStyle w:val="Hyperlink"/>
            <w:noProof/>
          </w:rPr>
          <w:t>Objetivos</w:t>
        </w:r>
        <w:r>
          <w:rPr>
            <w:noProof/>
            <w:webHidden/>
          </w:rPr>
          <w:tab/>
        </w:r>
        <w:r>
          <w:rPr>
            <w:noProof/>
            <w:webHidden/>
          </w:rPr>
          <w:fldChar w:fldCharType="begin"/>
        </w:r>
        <w:r>
          <w:rPr>
            <w:noProof/>
            <w:webHidden/>
          </w:rPr>
          <w:instrText xml:space="preserve"> PAGEREF _Toc195711616 \h </w:instrText>
        </w:r>
        <w:r>
          <w:rPr>
            <w:noProof/>
            <w:webHidden/>
          </w:rPr>
        </w:r>
        <w:r>
          <w:rPr>
            <w:noProof/>
            <w:webHidden/>
          </w:rPr>
          <w:fldChar w:fldCharType="separate"/>
        </w:r>
        <w:r>
          <w:rPr>
            <w:noProof/>
            <w:webHidden/>
          </w:rPr>
          <w:t>2</w:t>
        </w:r>
        <w:r>
          <w:rPr>
            <w:noProof/>
            <w:webHidden/>
          </w:rPr>
          <w:fldChar w:fldCharType="end"/>
        </w:r>
      </w:hyperlink>
    </w:p>
    <w:p w14:paraId="23217D41" w14:textId="1769E2CD" w:rsidR="00E90986" w:rsidRDefault="00E90986">
      <w:pPr>
        <w:pStyle w:val="Sumrio2"/>
        <w:tabs>
          <w:tab w:val="right" w:leader="dot" w:pos="9395"/>
        </w:tabs>
        <w:rPr>
          <w:noProof/>
        </w:rPr>
      </w:pPr>
      <w:hyperlink w:anchor="_Toc195711617" w:history="1">
        <w:r w:rsidRPr="00B04CAC">
          <w:rPr>
            <w:rStyle w:val="Hyperlink"/>
            <w:noProof/>
          </w:rPr>
          <w:t>Fundamentação Teórica</w:t>
        </w:r>
        <w:r>
          <w:rPr>
            <w:noProof/>
            <w:webHidden/>
          </w:rPr>
          <w:tab/>
        </w:r>
        <w:r>
          <w:rPr>
            <w:noProof/>
            <w:webHidden/>
          </w:rPr>
          <w:fldChar w:fldCharType="begin"/>
        </w:r>
        <w:r>
          <w:rPr>
            <w:noProof/>
            <w:webHidden/>
          </w:rPr>
          <w:instrText xml:space="preserve"> PAGEREF _Toc195711617 \h </w:instrText>
        </w:r>
        <w:r>
          <w:rPr>
            <w:noProof/>
            <w:webHidden/>
          </w:rPr>
        </w:r>
        <w:r>
          <w:rPr>
            <w:noProof/>
            <w:webHidden/>
          </w:rPr>
          <w:fldChar w:fldCharType="separate"/>
        </w:r>
        <w:r>
          <w:rPr>
            <w:noProof/>
            <w:webHidden/>
          </w:rPr>
          <w:t>2</w:t>
        </w:r>
        <w:r>
          <w:rPr>
            <w:noProof/>
            <w:webHidden/>
          </w:rPr>
          <w:fldChar w:fldCharType="end"/>
        </w:r>
      </w:hyperlink>
    </w:p>
    <w:p w14:paraId="56CEFD4E" w14:textId="316E8E30" w:rsidR="00E90986" w:rsidRDefault="00E90986">
      <w:pPr>
        <w:pStyle w:val="Sumrio3"/>
        <w:tabs>
          <w:tab w:val="right" w:leader="dot" w:pos="9395"/>
        </w:tabs>
        <w:rPr>
          <w:noProof/>
        </w:rPr>
      </w:pPr>
      <w:hyperlink w:anchor="_Toc195711618" w:history="1">
        <w:r w:rsidRPr="00B04CAC">
          <w:rPr>
            <w:rStyle w:val="Hyperlink"/>
            <w:noProof/>
          </w:rPr>
          <w:t>Contextualização</w:t>
        </w:r>
        <w:r>
          <w:rPr>
            <w:noProof/>
            <w:webHidden/>
          </w:rPr>
          <w:tab/>
        </w:r>
        <w:r>
          <w:rPr>
            <w:noProof/>
            <w:webHidden/>
          </w:rPr>
          <w:fldChar w:fldCharType="begin"/>
        </w:r>
        <w:r>
          <w:rPr>
            <w:noProof/>
            <w:webHidden/>
          </w:rPr>
          <w:instrText xml:space="preserve"> PAGEREF _Toc195711618 \h </w:instrText>
        </w:r>
        <w:r>
          <w:rPr>
            <w:noProof/>
            <w:webHidden/>
          </w:rPr>
        </w:r>
        <w:r>
          <w:rPr>
            <w:noProof/>
            <w:webHidden/>
          </w:rPr>
          <w:fldChar w:fldCharType="separate"/>
        </w:r>
        <w:r>
          <w:rPr>
            <w:noProof/>
            <w:webHidden/>
          </w:rPr>
          <w:t>2</w:t>
        </w:r>
        <w:r>
          <w:rPr>
            <w:noProof/>
            <w:webHidden/>
          </w:rPr>
          <w:fldChar w:fldCharType="end"/>
        </w:r>
      </w:hyperlink>
    </w:p>
    <w:p w14:paraId="5DD8793E" w14:textId="66E7DC25" w:rsidR="00E90986" w:rsidRDefault="00E90986">
      <w:pPr>
        <w:pStyle w:val="Sumrio3"/>
        <w:tabs>
          <w:tab w:val="right" w:leader="dot" w:pos="9395"/>
        </w:tabs>
        <w:rPr>
          <w:noProof/>
        </w:rPr>
      </w:pPr>
      <w:hyperlink w:anchor="_Toc195711619" w:history="1">
        <w:r w:rsidRPr="00B04CAC">
          <w:rPr>
            <w:rStyle w:val="Hyperlink"/>
            <w:noProof/>
          </w:rPr>
          <w:t>Revisão de Literatura</w:t>
        </w:r>
        <w:r>
          <w:rPr>
            <w:noProof/>
            <w:webHidden/>
          </w:rPr>
          <w:tab/>
        </w:r>
        <w:r>
          <w:rPr>
            <w:noProof/>
            <w:webHidden/>
          </w:rPr>
          <w:fldChar w:fldCharType="begin"/>
        </w:r>
        <w:r>
          <w:rPr>
            <w:noProof/>
            <w:webHidden/>
          </w:rPr>
          <w:instrText xml:space="preserve"> PAGEREF _Toc195711619 \h </w:instrText>
        </w:r>
        <w:r>
          <w:rPr>
            <w:noProof/>
            <w:webHidden/>
          </w:rPr>
        </w:r>
        <w:r>
          <w:rPr>
            <w:noProof/>
            <w:webHidden/>
          </w:rPr>
          <w:fldChar w:fldCharType="separate"/>
        </w:r>
        <w:r>
          <w:rPr>
            <w:noProof/>
            <w:webHidden/>
          </w:rPr>
          <w:t>3</w:t>
        </w:r>
        <w:r>
          <w:rPr>
            <w:noProof/>
            <w:webHidden/>
          </w:rPr>
          <w:fldChar w:fldCharType="end"/>
        </w:r>
      </w:hyperlink>
    </w:p>
    <w:p w14:paraId="54B02C8B" w14:textId="1CE74B06" w:rsidR="00E90986" w:rsidRDefault="00E90986">
      <w:pPr>
        <w:pStyle w:val="Sumrio2"/>
        <w:tabs>
          <w:tab w:val="right" w:leader="dot" w:pos="9395"/>
        </w:tabs>
        <w:rPr>
          <w:noProof/>
        </w:rPr>
      </w:pPr>
      <w:hyperlink w:anchor="_Toc195711620" w:history="1">
        <w:r w:rsidRPr="00B04CAC">
          <w:rPr>
            <w:rStyle w:val="Hyperlink"/>
            <w:noProof/>
          </w:rPr>
          <w:t>Metodologia</w:t>
        </w:r>
        <w:r>
          <w:rPr>
            <w:noProof/>
            <w:webHidden/>
          </w:rPr>
          <w:tab/>
        </w:r>
        <w:r>
          <w:rPr>
            <w:noProof/>
            <w:webHidden/>
          </w:rPr>
          <w:fldChar w:fldCharType="begin"/>
        </w:r>
        <w:r>
          <w:rPr>
            <w:noProof/>
            <w:webHidden/>
          </w:rPr>
          <w:instrText xml:space="preserve"> PAGEREF _Toc195711620 \h </w:instrText>
        </w:r>
        <w:r>
          <w:rPr>
            <w:noProof/>
            <w:webHidden/>
          </w:rPr>
        </w:r>
        <w:r>
          <w:rPr>
            <w:noProof/>
            <w:webHidden/>
          </w:rPr>
          <w:fldChar w:fldCharType="separate"/>
        </w:r>
        <w:r>
          <w:rPr>
            <w:noProof/>
            <w:webHidden/>
          </w:rPr>
          <w:t>3</w:t>
        </w:r>
        <w:r>
          <w:rPr>
            <w:noProof/>
            <w:webHidden/>
          </w:rPr>
          <w:fldChar w:fldCharType="end"/>
        </w:r>
      </w:hyperlink>
    </w:p>
    <w:p w14:paraId="05A9B55A" w14:textId="419CA2EF" w:rsidR="00E90986" w:rsidRDefault="00E90986">
      <w:pPr>
        <w:pStyle w:val="Sumrio2"/>
        <w:tabs>
          <w:tab w:val="right" w:leader="dot" w:pos="9395"/>
        </w:tabs>
        <w:rPr>
          <w:noProof/>
        </w:rPr>
      </w:pPr>
      <w:hyperlink w:anchor="_Toc195711621" w:history="1">
        <w:r w:rsidRPr="00B04CAC">
          <w:rPr>
            <w:rStyle w:val="Hyperlink"/>
            <w:noProof/>
          </w:rPr>
          <w:t>Resultados Esperados</w:t>
        </w:r>
        <w:r>
          <w:rPr>
            <w:noProof/>
            <w:webHidden/>
          </w:rPr>
          <w:tab/>
        </w:r>
        <w:r>
          <w:rPr>
            <w:noProof/>
            <w:webHidden/>
          </w:rPr>
          <w:fldChar w:fldCharType="begin"/>
        </w:r>
        <w:r>
          <w:rPr>
            <w:noProof/>
            <w:webHidden/>
          </w:rPr>
          <w:instrText xml:space="preserve"> PAGEREF _Toc195711621 \h </w:instrText>
        </w:r>
        <w:r>
          <w:rPr>
            <w:noProof/>
            <w:webHidden/>
          </w:rPr>
        </w:r>
        <w:r>
          <w:rPr>
            <w:noProof/>
            <w:webHidden/>
          </w:rPr>
          <w:fldChar w:fldCharType="separate"/>
        </w:r>
        <w:r>
          <w:rPr>
            <w:noProof/>
            <w:webHidden/>
          </w:rPr>
          <w:t>4</w:t>
        </w:r>
        <w:r>
          <w:rPr>
            <w:noProof/>
            <w:webHidden/>
          </w:rPr>
          <w:fldChar w:fldCharType="end"/>
        </w:r>
      </w:hyperlink>
    </w:p>
    <w:p w14:paraId="5A9F03E7" w14:textId="6E3AFCF7" w:rsidR="00E90986" w:rsidRDefault="00E90986">
      <w:pPr>
        <w:pStyle w:val="Sumrio2"/>
        <w:tabs>
          <w:tab w:val="right" w:leader="dot" w:pos="9395"/>
        </w:tabs>
        <w:rPr>
          <w:noProof/>
        </w:rPr>
      </w:pPr>
      <w:hyperlink w:anchor="_Toc195711622" w:history="1">
        <w:r w:rsidRPr="00B04CAC">
          <w:rPr>
            <w:rStyle w:val="Hyperlink"/>
            <w:noProof/>
          </w:rPr>
          <w:t>Considerações Finais</w:t>
        </w:r>
        <w:r>
          <w:rPr>
            <w:noProof/>
            <w:webHidden/>
          </w:rPr>
          <w:tab/>
        </w:r>
        <w:r>
          <w:rPr>
            <w:noProof/>
            <w:webHidden/>
          </w:rPr>
          <w:fldChar w:fldCharType="begin"/>
        </w:r>
        <w:r>
          <w:rPr>
            <w:noProof/>
            <w:webHidden/>
          </w:rPr>
          <w:instrText xml:space="preserve"> PAGEREF _Toc195711622 \h </w:instrText>
        </w:r>
        <w:r>
          <w:rPr>
            <w:noProof/>
            <w:webHidden/>
          </w:rPr>
        </w:r>
        <w:r>
          <w:rPr>
            <w:noProof/>
            <w:webHidden/>
          </w:rPr>
          <w:fldChar w:fldCharType="separate"/>
        </w:r>
        <w:r>
          <w:rPr>
            <w:noProof/>
            <w:webHidden/>
          </w:rPr>
          <w:t>4</w:t>
        </w:r>
        <w:r>
          <w:rPr>
            <w:noProof/>
            <w:webHidden/>
          </w:rPr>
          <w:fldChar w:fldCharType="end"/>
        </w:r>
      </w:hyperlink>
    </w:p>
    <w:p w14:paraId="21659654" w14:textId="3DBD0C62" w:rsidR="00E90986" w:rsidRDefault="00E90986">
      <w:pPr>
        <w:pStyle w:val="Sumrio2"/>
        <w:tabs>
          <w:tab w:val="right" w:leader="dot" w:pos="9395"/>
        </w:tabs>
        <w:rPr>
          <w:noProof/>
        </w:rPr>
      </w:pPr>
      <w:hyperlink w:anchor="_Toc195711623" w:history="1">
        <w:r w:rsidRPr="00B04CAC">
          <w:rPr>
            <w:rStyle w:val="Hyperlink"/>
            <w:noProof/>
          </w:rPr>
          <w:t>Referências</w:t>
        </w:r>
        <w:r>
          <w:rPr>
            <w:noProof/>
            <w:webHidden/>
          </w:rPr>
          <w:tab/>
        </w:r>
        <w:r>
          <w:rPr>
            <w:noProof/>
            <w:webHidden/>
          </w:rPr>
          <w:fldChar w:fldCharType="begin"/>
        </w:r>
        <w:r>
          <w:rPr>
            <w:noProof/>
            <w:webHidden/>
          </w:rPr>
          <w:instrText xml:space="preserve"> PAGEREF _Toc195711623 \h </w:instrText>
        </w:r>
        <w:r>
          <w:rPr>
            <w:noProof/>
            <w:webHidden/>
          </w:rPr>
        </w:r>
        <w:r>
          <w:rPr>
            <w:noProof/>
            <w:webHidden/>
          </w:rPr>
          <w:fldChar w:fldCharType="separate"/>
        </w:r>
        <w:r>
          <w:rPr>
            <w:noProof/>
            <w:webHidden/>
          </w:rPr>
          <w:t>5</w:t>
        </w:r>
        <w:r>
          <w:rPr>
            <w:noProof/>
            <w:webHidden/>
          </w:rPr>
          <w:fldChar w:fldCharType="end"/>
        </w:r>
      </w:hyperlink>
    </w:p>
    <w:p w14:paraId="249BD4B5" w14:textId="5144CD16" w:rsidR="00A845D5" w:rsidRDefault="00000000">
      <w:r>
        <w:fldChar w:fldCharType="end"/>
      </w:r>
    </w:p>
    <w:p w14:paraId="093BDD4D" w14:textId="77777777" w:rsidR="00A845D5" w:rsidRDefault="00000000">
      <w:r>
        <w:br w:type="page"/>
      </w:r>
    </w:p>
    <w:p w14:paraId="58A599A1" w14:textId="77777777" w:rsidR="00A845D5" w:rsidRDefault="00000000">
      <w:pPr>
        <w:pStyle w:val="Ttulo1"/>
      </w:pPr>
      <w:bookmarkStart w:id="0" w:name="_Toc195711615"/>
      <w:r>
        <w:lastRenderedPageBreak/>
        <w:t>Introdução</w:t>
      </w:r>
      <w:bookmarkEnd w:id="0"/>
    </w:p>
    <w:p w14:paraId="64039A57" w14:textId="77777777" w:rsidR="00A845D5" w:rsidRDefault="00A845D5"/>
    <w:p w14:paraId="7944E82C" w14:textId="77777777" w:rsidR="00A845D5" w:rsidRDefault="00000000">
      <w:r>
        <w:t xml:space="preserve">Lorem ipsum dolor sit amet, consectetur adipiscing elit. </w:t>
      </w:r>
      <w:r>
        <w:rPr>
          <w:b/>
        </w:rPr>
        <w:t>Suspendisse</w:t>
      </w:r>
      <w:r>
        <w:t xml:space="preserve"> eget arcu nec sem fringilla facilisis. Integer vel velit </w:t>
      </w:r>
      <w:r>
        <w:rPr>
          <w:b/>
        </w:rPr>
        <w:t>turpis</w:t>
      </w:r>
      <w:r>
        <w:t>. Sed quis magna fermentum, sodales orci eu, ullamcorper nulla.</w:t>
      </w:r>
    </w:p>
    <w:p w14:paraId="638BE7C1" w14:textId="77777777" w:rsidR="00A845D5" w:rsidRDefault="00A845D5"/>
    <w:p w14:paraId="0946B60D" w14:textId="77777777" w:rsidR="00A845D5" w:rsidRDefault="00A845D5">
      <w:pPr>
        <w:pBdr>
          <w:bottom w:val="single" w:sz="6" w:space="1" w:color="auto"/>
        </w:pBdr>
      </w:pPr>
    </w:p>
    <w:p w14:paraId="78C2C984" w14:textId="77777777" w:rsidR="00A845D5" w:rsidRDefault="00A845D5"/>
    <w:p w14:paraId="63B9C104" w14:textId="77777777" w:rsidR="00A845D5" w:rsidRDefault="00000000">
      <w:pPr>
        <w:pStyle w:val="Ttulo2"/>
      </w:pPr>
      <w:bookmarkStart w:id="1" w:name="_Toc195711616"/>
      <w:r>
        <w:t>Objetivos</w:t>
      </w:r>
      <w:bookmarkEnd w:id="1"/>
    </w:p>
    <w:p w14:paraId="682E9E3A" w14:textId="77777777" w:rsidR="00A845D5" w:rsidRDefault="00A845D5"/>
    <w:p w14:paraId="5F7906DD" w14:textId="77777777" w:rsidR="00A845D5" w:rsidRDefault="00000000">
      <w:pPr>
        <w:pStyle w:val="Commarcadores"/>
      </w:pPr>
      <w:r>
        <w:t>Garantir consistência documental</w:t>
      </w:r>
    </w:p>
    <w:p w14:paraId="4109266D" w14:textId="77777777" w:rsidR="00A845D5" w:rsidRDefault="00000000">
      <w:pPr>
        <w:pStyle w:val="Commarcadores"/>
      </w:pPr>
      <w:r>
        <w:t>Demonstrar capacidades do conversor Markdown para DOCX</w:t>
      </w:r>
    </w:p>
    <w:p w14:paraId="1713EAC8" w14:textId="77777777" w:rsidR="00A845D5" w:rsidRDefault="00000000">
      <w:pPr>
        <w:pStyle w:val="Commarcadores"/>
      </w:pPr>
      <w:r>
        <w:t>Verificar compatibilidade com normas ABNT</w:t>
      </w:r>
    </w:p>
    <w:p w14:paraId="7222C38F" w14:textId="77777777" w:rsidR="00A845D5" w:rsidRDefault="00000000">
      <w:pPr>
        <w:pStyle w:val="Commarcadores"/>
      </w:pPr>
      <w:r>
        <w:t>Simular volume de texto com formatação variada</w:t>
      </w:r>
    </w:p>
    <w:p w14:paraId="3AB53B09" w14:textId="77777777" w:rsidR="00A845D5" w:rsidRDefault="00A845D5"/>
    <w:p w14:paraId="55A6AC4C" w14:textId="77777777" w:rsidR="00A845D5" w:rsidRDefault="00A845D5">
      <w:pPr>
        <w:pBdr>
          <w:bottom w:val="single" w:sz="6" w:space="1" w:color="auto"/>
        </w:pBdr>
      </w:pPr>
    </w:p>
    <w:p w14:paraId="762CCC41" w14:textId="77777777" w:rsidR="00A845D5" w:rsidRDefault="00A845D5"/>
    <w:p w14:paraId="2FA4C1FD" w14:textId="77777777" w:rsidR="00A845D5" w:rsidRDefault="00000000">
      <w:pPr>
        <w:pStyle w:val="Ttulo2"/>
      </w:pPr>
      <w:bookmarkStart w:id="2" w:name="_Toc195711617"/>
      <w:r>
        <w:t>Fundamentação Teórica</w:t>
      </w:r>
      <w:bookmarkEnd w:id="2"/>
    </w:p>
    <w:p w14:paraId="5EB2E1CC" w14:textId="77777777" w:rsidR="00A845D5" w:rsidRDefault="00A845D5"/>
    <w:p w14:paraId="0F8D359D" w14:textId="77777777" w:rsidR="00A845D5" w:rsidRDefault="00000000">
      <w:pPr>
        <w:pStyle w:val="Ttulo3"/>
      </w:pPr>
      <w:bookmarkStart w:id="3" w:name="_Toc195711618"/>
      <w:r>
        <w:t>Contextualização</w:t>
      </w:r>
      <w:bookmarkEnd w:id="3"/>
    </w:p>
    <w:p w14:paraId="374E8E18" w14:textId="77777777" w:rsidR="00A845D5" w:rsidRDefault="00A845D5"/>
    <w:p w14:paraId="5BAE0230" w14:textId="77777777" w:rsidR="00A845D5" w:rsidRDefault="00000000">
      <w:r>
        <w:t xml:space="preserve">Lorem ipsum dolor sit amet, consectetur adipiscing elit. Vestibulum sagittis velit eu ante ornare, a iaculis nisi blandit. Sed suscipit justo eu ante consequat porttitor. Suspendisse potenti. Integer et </w:t>
      </w:r>
      <w:r>
        <w:lastRenderedPageBreak/>
        <w:t xml:space="preserve">ligula sed sapien laoreet convallis. Curabitur ornare fermentum magna in tincidunt. </w:t>
      </w:r>
      <w:r>
        <w:rPr>
          <w:b/>
        </w:rPr>
        <w:t>Etiam vel magna et magna</w:t>
      </w:r>
      <w:r>
        <w:t xml:space="preserve"> vestibulum eleifend non ac mi. Fusce eget elit odio.</w:t>
      </w:r>
    </w:p>
    <w:p w14:paraId="3D96D29D" w14:textId="77777777" w:rsidR="00A845D5" w:rsidRDefault="00A845D5"/>
    <w:p w14:paraId="5E1AAF71" w14:textId="77777777" w:rsidR="00A845D5" w:rsidRDefault="00A845D5">
      <w:pPr>
        <w:pBdr>
          <w:bottom w:val="single" w:sz="6" w:space="1" w:color="auto"/>
        </w:pBdr>
      </w:pPr>
    </w:p>
    <w:p w14:paraId="40C97D29" w14:textId="77777777" w:rsidR="00A845D5" w:rsidRDefault="00A845D5"/>
    <w:p w14:paraId="0CD35215" w14:textId="77777777" w:rsidR="00A845D5" w:rsidRDefault="00000000">
      <w:pPr>
        <w:pStyle w:val="Ttulo3"/>
      </w:pPr>
      <w:bookmarkStart w:id="4" w:name="_Toc195711619"/>
      <w:r>
        <w:t>Revisão de Literatura</w:t>
      </w:r>
      <w:bookmarkEnd w:id="4"/>
    </w:p>
    <w:p w14:paraId="2200AE59" w14:textId="77777777" w:rsidR="00A845D5" w:rsidRDefault="00A845D5"/>
    <w:p w14:paraId="0F2D4116" w14:textId="77777777" w:rsidR="00A845D5" w:rsidRDefault="00000000">
      <w:r>
        <w:t xml:space="preserve">Lorem ipsum dolor sit amet, consectetur adipiscing elit. Nulla luctus arcu eget ipsum blandit tristique. Duis eget lacus leo. Maecenas cursus laoreet bibendum. Cras varius leo in eros fermentum, in pharetra neque efficitur. Curabitur eu ex ac ipsum pulvinar facilisis. Nunc bibendum scelerisque sagittis.  </w:t>
      </w:r>
    </w:p>
    <w:p w14:paraId="562697AC" w14:textId="77777777" w:rsidR="00A845D5" w:rsidRDefault="00A845D5"/>
    <w:tbl>
      <w:tblPr>
        <w:tblStyle w:val="Tabelacomgrade"/>
        <w:tblW w:w="0" w:type="auto"/>
        <w:tblLook w:val="04A0" w:firstRow="1" w:lastRow="0" w:firstColumn="1" w:lastColumn="0" w:noHBand="0" w:noVBand="1"/>
      </w:tblPr>
      <w:tblGrid>
        <w:gridCol w:w="3135"/>
        <w:gridCol w:w="3135"/>
        <w:gridCol w:w="3135"/>
      </w:tblGrid>
      <w:tr w:rsidR="00A845D5" w14:paraId="61987D0D" w14:textId="77777777">
        <w:tc>
          <w:tcPr>
            <w:tcW w:w="3135" w:type="dxa"/>
          </w:tcPr>
          <w:p w14:paraId="2195818B" w14:textId="77777777" w:rsidR="00A845D5" w:rsidRDefault="00000000">
            <w:r>
              <w:t>Autor</w:t>
            </w:r>
          </w:p>
        </w:tc>
        <w:tc>
          <w:tcPr>
            <w:tcW w:w="3135" w:type="dxa"/>
          </w:tcPr>
          <w:p w14:paraId="7F978616" w14:textId="77777777" w:rsidR="00A845D5" w:rsidRDefault="00000000">
            <w:r>
              <w:t>Ano</w:t>
            </w:r>
          </w:p>
        </w:tc>
        <w:tc>
          <w:tcPr>
            <w:tcW w:w="3135" w:type="dxa"/>
          </w:tcPr>
          <w:p w14:paraId="72FFFCF7" w14:textId="77777777" w:rsidR="00A845D5" w:rsidRDefault="00000000">
            <w:r>
              <w:t>Contribuição</w:t>
            </w:r>
          </w:p>
        </w:tc>
      </w:tr>
      <w:tr w:rsidR="00A845D5" w14:paraId="0A23490A" w14:textId="77777777">
        <w:tc>
          <w:tcPr>
            <w:tcW w:w="3135" w:type="dxa"/>
          </w:tcPr>
          <w:p w14:paraId="3202362A" w14:textId="77777777" w:rsidR="00A845D5" w:rsidRDefault="00000000">
            <w:r>
              <w:t>Lorem Ipsum</w:t>
            </w:r>
          </w:p>
        </w:tc>
        <w:tc>
          <w:tcPr>
            <w:tcW w:w="3135" w:type="dxa"/>
          </w:tcPr>
          <w:p w14:paraId="19E4A5F4" w14:textId="77777777" w:rsidR="00A845D5" w:rsidRDefault="00000000">
            <w:r>
              <w:t>1500</w:t>
            </w:r>
          </w:p>
        </w:tc>
        <w:tc>
          <w:tcPr>
            <w:tcW w:w="3135" w:type="dxa"/>
          </w:tcPr>
          <w:p w14:paraId="73BF3A0F" w14:textId="77777777" w:rsidR="00A845D5" w:rsidRDefault="00000000">
            <w:r>
              <w:t>Criação do texto simulado</w:t>
            </w:r>
          </w:p>
        </w:tc>
      </w:tr>
      <w:tr w:rsidR="00A845D5" w14:paraId="5323699A" w14:textId="77777777">
        <w:tc>
          <w:tcPr>
            <w:tcW w:w="3135" w:type="dxa"/>
          </w:tcPr>
          <w:p w14:paraId="06B5B437" w14:textId="77777777" w:rsidR="00A845D5" w:rsidRDefault="00000000">
            <w:r>
              <w:t>Cicero</w:t>
            </w:r>
          </w:p>
        </w:tc>
        <w:tc>
          <w:tcPr>
            <w:tcW w:w="3135" w:type="dxa"/>
          </w:tcPr>
          <w:p w14:paraId="03CF6293" w14:textId="77777777" w:rsidR="00A845D5" w:rsidRDefault="00000000">
            <w:r>
              <w:t>-45</w:t>
            </w:r>
          </w:p>
        </w:tc>
        <w:tc>
          <w:tcPr>
            <w:tcW w:w="3135" w:type="dxa"/>
          </w:tcPr>
          <w:p w14:paraId="4605448B" w14:textId="77777777" w:rsidR="00A845D5" w:rsidRDefault="00000000">
            <w:r>
              <w:t>Texto base para o Lorem Ipsum</w:t>
            </w:r>
          </w:p>
        </w:tc>
      </w:tr>
      <w:tr w:rsidR="00A845D5" w14:paraId="4579CBB4" w14:textId="77777777">
        <w:tc>
          <w:tcPr>
            <w:tcW w:w="3135" w:type="dxa"/>
          </w:tcPr>
          <w:p w14:paraId="1097225F" w14:textId="77777777" w:rsidR="00A845D5" w:rsidRDefault="00000000">
            <w:r>
              <w:rPr>
                <w:b/>
              </w:rPr>
              <w:t>Anônimo</w:t>
            </w:r>
          </w:p>
        </w:tc>
        <w:tc>
          <w:tcPr>
            <w:tcW w:w="3135" w:type="dxa"/>
          </w:tcPr>
          <w:p w14:paraId="110E5FCB" w14:textId="77777777" w:rsidR="00A845D5" w:rsidRDefault="00000000">
            <w:r>
              <w:t>2023</w:t>
            </w:r>
          </w:p>
        </w:tc>
        <w:tc>
          <w:tcPr>
            <w:tcW w:w="3135" w:type="dxa"/>
          </w:tcPr>
          <w:p w14:paraId="6F7DBAF2" w14:textId="77777777" w:rsidR="00A845D5" w:rsidRDefault="00000000">
            <w:r>
              <w:rPr>
                <w:b/>
              </w:rPr>
              <w:t>Atualizações contemporâneas</w:t>
            </w:r>
          </w:p>
        </w:tc>
      </w:tr>
    </w:tbl>
    <w:p w14:paraId="6C88808B" w14:textId="77777777" w:rsidR="00A845D5" w:rsidRDefault="00A845D5"/>
    <w:p w14:paraId="4BB851A0" w14:textId="77777777" w:rsidR="00A845D5" w:rsidRDefault="00A845D5">
      <w:pPr>
        <w:pBdr>
          <w:bottom w:val="single" w:sz="6" w:space="1" w:color="auto"/>
        </w:pBdr>
      </w:pPr>
    </w:p>
    <w:p w14:paraId="79204E26" w14:textId="77777777" w:rsidR="00A845D5" w:rsidRDefault="00A845D5"/>
    <w:p w14:paraId="6762FEA4" w14:textId="77777777" w:rsidR="00A845D5" w:rsidRDefault="00000000">
      <w:pPr>
        <w:pStyle w:val="Ttulo2"/>
      </w:pPr>
      <w:bookmarkStart w:id="5" w:name="_Toc195711620"/>
      <w:r>
        <w:t>Metodologia</w:t>
      </w:r>
      <w:bookmarkEnd w:id="5"/>
    </w:p>
    <w:p w14:paraId="5BCFB6B6" w14:textId="77777777" w:rsidR="00A845D5" w:rsidRDefault="00A845D5"/>
    <w:p w14:paraId="4AA15BDA" w14:textId="77777777" w:rsidR="00A845D5" w:rsidRDefault="00000000">
      <w:r>
        <w:lastRenderedPageBreak/>
        <w:t>Lorem ipsum dolor sit amet, consectetur adipiscing elit. Proin non justo vel ligula cursus lacinia. Mauris ut neque nec purus fermentum faucibus at at arcu. Aenean tincidunt urna quis orci cursus fermentum.</w:t>
      </w:r>
    </w:p>
    <w:p w14:paraId="2B4D9E14" w14:textId="77777777" w:rsidR="00A845D5" w:rsidRDefault="00A845D5"/>
    <w:p w14:paraId="5BB61D9C" w14:textId="77777777" w:rsidR="00A845D5" w:rsidRDefault="00A845D5">
      <w:pPr>
        <w:pBdr>
          <w:bottom w:val="single" w:sz="6" w:space="1" w:color="auto"/>
        </w:pBdr>
      </w:pPr>
    </w:p>
    <w:p w14:paraId="749ADA49" w14:textId="77777777" w:rsidR="00A845D5" w:rsidRDefault="00A845D5"/>
    <w:p w14:paraId="73B522F2" w14:textId="77777777" w:rsidR="00A845D5" w:rsidRDefault="00000000">
      <w:pPr>
        <w:pStyle w:val="Ttulo2"/>
      </w:pPr>
      <w:bookmarkStart w:id="6" w:name="_Toc195711621"/>
      <w:r>
        <w:t>Resultados Esperados</w:t>
      </w:r>
      <w:bookmarkEnd w:id="6"/>
    </w:p>
    <w:p w14:paraId="070A84A5" w14:textId="77777777" w:rsidR="00A845D5" w:rsidRDefault="00A845D5"/>
    <w:p w14:paraId="398F629E" w14:textId="77777777" w:rsidR="00A845D5" w:rsidRDefault="00000000">
      <w:r>
        <w:t>Lorem ipsum dolor sit amet, consectetur adipiscing elit. Aenean suscipit mauris ut urna condimentum sodales. Nullam nec nulla sed sem lacinia luctus. Aliquam erat volutpat. Integer posuere vehicula mi, id convallis sapien.</w:t>
      </w:r>
    </w:p>
    <w:p w14:paraId="4CC71579" w14:textId="77777777" w:rsidR="00A845D5" w:rsidRDefault="00A845D5"/>
    <w:p w14:paraId="0C8FA724" w14:textId="77777777" w:rsidR="00A845D5" w:rsidRDefault="00000000">
      <w:pPr>
        <w:pStyle w:val="Numerada"/>
      </w:pPr>
      <w:r>
        <w:t>Aumento da qualidade da documentação</w:t>
      </w:r>
    </w:p>
    <w:p w14:paraId="7E0BBDEE" w14:textId="77777777" w:rsidR="00A845D5" w:rsidRDefault="00000000">
      <w:pPr>
        <w:pStyle w:val="Numerada"/>
      </w:pPr>
      <w:r>
        <w:t>Conformidade com padrões ABNT</w:t>
      </w:r>
    </w:p>
    <w:p w14:paraId="238259F6" w14:textId="77777777" w:rsidR="00A845D5" w:rsidRDefault="00000000">
      <w:pPr>
        <w:pStyle w:val="Numerada"/>
      </w:pPr>
      <w:r>
        <w:t>Conversão precisa de tabelas</w:t>
      </w:r>
    </w:p>
    <w:p w14:paraId="5AC1E7A4" w14:textId="77777777" w:rsidR="00A845D5" w:rsidRDefault="00000000">
      <w:pPr>
        <w:pStyle w:val="Numerada"/>
      </w:pPr>
      <w:r>
        <w:t>Manutenção do negrito, itálico e listas</w:t>
      </w:r>
    </w:p>
    <w:p w14:paraId="5BE05E09" w14:textId="77777777" w:rsidR="00A845D5" w:rsidRDefault="00000000">
      <w:pPr>
        <w:pStyle w:val="Numerada"/>
      </w:pPr>
      <w:r>
        <w:t>Geração automática de sumário</w:t>
      </w:r>
    </w:p>
    <w:p w14:paraId="498468D8" w14:textId="77777777" w:rsidR="00A845D5" w:rsidRDefault="00A845D5"/>
    <w:p w14:paraId="77B6FDAF" w14:textId="77777777" w:rsidR="00A845D5" w:rsidRDefault="00A845D5">
      <w:pPr>
        <w:pBdr>
          <w:bottom w:val="single" w:sz="6" w:space="1" w:color="auto"/>
        </w:pBdr>
      </w:pPr>
    </w:p>
    <w:p w14:paraId="422F0CE6" w14:textId="77777777" w:rsidR="00A845D5" w:rsidRDefault="00A845D5"/>
    <w:p w14:paraId="220EA3CE" w14:textId="77777777" w:rsidR="00A845D5" w:rsidRDefault="00000000">
      <w:pPr>
        <w:pStyle w:val="Ttulo2"/>
      </w:pPr>
      <w:bookmarkStart w:id="7" w:name="_Toc195711622"/>
      <w:r>
        <w:t>Considerações Finais</w:t>
      </w:r>
      <w:bookmarkEnd w:id="7"/>
    </w:p>
    <w:p w14:paraId="26AEDDEB" w14:textId="77777777" w:rsidR="00A845D5" w:rsidRDefault="00A845D5"/>
    <w:p w14:paraId="1D84502C" w14:textId="77777777" w:rsidR="00A845D5" w:rsidRDefault="00000000">
      <w:r>
        <w:lastRenderedPageBreak/>
        <w:t>Lorem ipsum dolor sit amet, consectetur adipiscing elit. Pellentesque luctus efficitur metus, at porttitor libero laoreet ac. Integer ut turpis quis nibh lacinia malesuada nec in justo. Sed malesuada metus vitae felis porttitor, a facilisis justo ultricies.</w:t>
      </w:r>
    </w:p>
    <w:p w14:paraId="78046C9E" w14:textId="77777777" w:rsidR="00A845D5" w:rsidRDefault="00A845D5"/>
    <w:p w14:paraId="5CC7D1EC" w14:textId="77777777" w:rsidR="00A845D5" w:rsidRDefault="00A845D5">
      <w:pPr>
        <w:pBdr>
          <w:bottom w:val="single" w:sz="6" w:space="1" w:color="auto"/>
        </w:pBdr>
      </w:pPr>
    </w:p>
    <w:p w14:paraId="78CD338E" w14:textId="77777777" w:rsidR="00A845D5" w:rsidRDefault="00A845D5"/>
    <w:p w14:paraId="733FD335" w14:textId="77777777" w:rsidR="00A845D5" w:rsidRDefault="00000000">
      <w:pPr>
        <w:pStyle w:val="Ttulo2"/>
      </w:pPr>
      <w:bookmarkStart w:id="8" w:name="_Toc195711623"/>
      <w:r>
        <w:t>Referências</w:t>
      </w:r>
      <w:bookmarkEnd w:id="8"/>
    </w:p>
    <w:p w14:paraId="72968592" w14:textId="77777777" w:rsidR="00A845D5" w:rsidRDefault="00A845D5"/>
    <w:p w14:paraId="138F32D8" w14:textId="77777777" w:rsidR="00A845D5" w:rsidRDefault="00000000">
      <w:pPr>
        <w:pStyle w:val="Commarcadores"/>
      </w:pPr>
      <w:r>
        <w:t>Lorem Ipsum Generator. (2023). Ferramentas de geração de texto simulado.</w:t>
      </w:r>
    </w:p>
    <w:p w14:paraId="779E453C" w14:textId="77777777" w:rsidR="00A845D5" w:rsidRDefault="00000000">
      <w:pPr>
        <w:pStyle w:val="Commarcadores"/>
      </w:pPr>
      <w:r>
        <w:t>Cicero, M.T. De Finibus Bonorum et Malorum. (45 a.C.)</w:t>
      </w:r>
    </w:p>
    <w:p w14:paraId="0DD2F48E" w14:textId="77777777" w:rsidR="00A845D5" w:rsidRDefault="00000000">
      <w:pPr>
        <w:pStyle w:val="Commarcadores"/>
      </w:pPr>
      <w:r>
        <w:t>Markdown Guide. (2024). Markdown Syntax Documentation.</w:t>
      </w:r>
    </w:p>
    <w:sectPr w:rsidR="00A845D5" w:rsidSect="00034616">
      <w:footerReference w:type="default" r:id="rId8"/>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75FFD" w14:textId="77777777" w:rsidR="00C86D87" w:rsidRDefault="00C86D87">
      <w:pPr>
        <w:spacing w:after="0" w:line="240" w:lineRule="auto"/>
      </w:pPr>
      <w:r>
        <w:separator/>
      </w:r>
    </w:p>
  </w:endnote>
  <w:endnote w:type="continuationSeparator" w:id="0">
    <w:p w14:paraId="6B17A0D6" w14:textId="77777777" w:rsidR="00C86D87" w:rsidRDefault="00C8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AA98B" w14:textId="77777777" w:rsidR="00A845D5" w:rsidRDefault="00000000">
    <w:pPr>
      <w:pStyle w:val="Rodap"/>
      <w:jc w:val="center"/>
    </w:pPr>
    <w:r>
      <w:fldChar w:fldCharType="begin"/>
    </w:r>
    <w:r>
      <w:instrText>PAGE</w:instrText>
    </w:r>
    <w:r w:rsidR="00E90986">
      <w:fldChar w:fldCharType="separate"/>
    </w:r>
    <w:r w:rsidR="00E909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F0C62" w14:textId="77777777" w:rsidR="00C86D87" w:rsidRDefault="00C86D87">
      <w:pPr>
        <w:spacing w:after="0" w:line="240" w:lineRule="auto"/>
      </w:pPr>
      <w:r>
        <w:separator/>
      </w:r>
    </w:p>
  </w:footnote>
  <w:footnote w:type="continuationSeparator" w:id="0">
    <w:p w14:paraId="6A6C0561" w14:textId="77777777" w:rsidR="00C86D87" w:rsidRDefault="00C86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217470025">
    <w:abstractNumId w:val="8"/>
  </w:num>
  <w:num w:numId="2" w16cid:durableId="86536090">
    <w:abstractNumId w:val="6"/>
  </w:num>
  <w:num w:numId="3" w16cid:durableId="215746146">
    <w:abstractNumId w:val="5"/>
  </w:num>
  <w:num w:numId="4" w16cid:durableId="1001927182">
    <w:abstractNumId w:val="4"/>
  </w:num>
  <w:num w:numId="5" w16cid:durableId="1829053415">
    <w:abstractNumId w:val="7"/>
  </w:num>
  <w:num w:numId="6" w16cid:durableId="2113741590">
    <w:abstractNumId w:val="3"/>
  </w:num>
  <w:num w:numId="7" w16cid:durableId="949972552">
    <w:abstractNumId w:val="2"/>
  </w:num>
  <w:num w:numId="8" w16cid:durableId="1523545569">
    <w:abstractNumId w:val="1"/>
  </w:num>
  <w:num w:numId="9" w16cid:durableId="531724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0039"/>
    <w:rsid w:val="00A845D5"/>
    <w:rsid w:val="00AA1D8D"/>
    <w:rsid w:val="00B47730"/>
    <w:rsid w:val="00C86D87"/>
    <w:rsid w:val="00CB0664"/>
    <w:rsid w:val="00E909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359F9"/>
  <w14:defaultImageDpi w14:val="300"/>
  <w15:docId w15:val="{8C2C0617-FFC6-4A22-9FCE-6D697E694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jc w:val="both"/>
    </w:pPr>
    <w:rPr>
      <w:rFonts w:ascii="Times New Roman" w:hAnsi="Times New Roman"/>
      <w:color w:val="000000"/>
      <w:sz w:val="24"/>
    </w:rPr>
  </w:style>
  <w:style w:type="paragraph" w:styleId="Ttulo1">
    <w:name w:val="heading 1"/>
    <w:basedOn w:val="Normal"/>
    <w:next w:val="Normal"/>
    <w:link w:val="Ttulo1Char"/>
    <w:uiPriority w:val="9"/>
    <w:qFormat/>
    <w:rsid w:val="00FC693F"/>
    <w:pPr>
      <w:keepNext/>
      <w:keepLines/>
      <w:spacing w:before="480" w:after="0"/>
      <w:jc w:val="left"/>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har"/>
    <w:uiPriority w:val="9"/>
    <w:unhideWhenUsed/>
    <w:qFormat/>
    <w:rsid w:val="00FC693F"/>
    <w:pPr>
      <w:keepNext/>
      <w:keepLines/>
      <w:spacing w:before="200" w:after="0"/>
      <w:jc w:val="left"/>
      <w:outlineLvl w:val="1"/>
    </w:pPr>
    <w:rPr>
      <w:rFonts w:asciiTheme="majorHAnsi" w:eastAsiaTheme="majorEastAsia" w:hAnsiTheme="majorHAnsi" w:cstheme="majorBidi"/>
      <w:b/>
      <w:bCs/>
      <w:sz w:val="32"/>
      <w:szCs w:val="26"/>
    </w:rPr>
  </w:style>
  <w:style w:type="paragraph" w:styleId="Ttulo3">
    <w:name w:val="heading 3"/>
    <w:basedOn w:val="Normal"/>
    <w:next w:val="Normal"/>
    <w:link w:val="Ttulo3Char"/>
    <w:uiPriority w:val="9"/>
    <w:unhideWhenUsed/>
    <w:qFormat/>
    <w:rsid w:val="00FC693F"/>
    <w:pPr>
      <w:keepNext/>
      <w:keepLines/>
      <w:spacing w:before="200" w:after="0"/>
      <w:jc w:val="left"/>
      <w:outlineLvl w:val="2"/>
    </w:pPr>
    <w:rPr>
      <w:rFonts w:asciiTheme="majorHAnsi" w:eastAsiaTheme="majorEastAsia" w:hAnsiTheme="majorHAnsi" w:cstheme="majorBidi"/>
      <w:b/>
      <w:bCs/>
      <w:sz w:val="28"/>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E90986"/>
    <w:pPr>
      <w:spacing w:after="100"/>
    </w:pPr>
  </w:style>
  <w:style w:type="paragraph" w:styleId="Sumrio2">
    <w:name w:val="toc 2"/>
    <w:basedOn w:val="Normal"/>
    <w:next w:val="Normal"/>
    <w:autoRedefine/>
    <w:uiPriority w:val="39"/>
    <w:unhideWhenUsed/>
    <w:rsid w:val="00E90986"/>
    <w:pPr>
      <w:spacing w:after="100"/>
      <w:ind w:left="240"/>
    </w:pPr>
  </w:style>
  <w:style w:type="paragraph" w:styleId="Sumrio3">
    <w:name w:val="toc 3"/>
    <w:basedOn w:val="Normal"/>
    <w:next w:val="Normal"/>
    <w:autoRedefine/>
    <w:uiPriority w:val="39"/>
    <w:unhideWhenUsed/>
    <w:rsid w:val="00E90986"/>
    <w:pPr>
      <w:spacing w:after="100"/>
      <w:ind w:left="480"/>
    </w:pPr>
  </w:style>
  <w:style w:type="character" w:styleId="Hyperlink">
    <w:name w:val="Hyperlink"/>
    <w:basedOn w:val="Fontepargpadro"/>
    <w:uiPriority w:val="99"/>
    <w:unhideWhenUsed/>
    <w:rsid w:val="00E909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498</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Brayan Aragao Pletsch</cp:lastModifiedBy>
  <cp:revision>2</cp:revision>
  <dcterms:created xsi:type="dcterms:W3CDTF">2013-12-23T23:15:00Z</dcterms:created>
  <dcterms:modified xsi:type="dcterms:W3CDTF">2025-04-16T19:00:00Z</dcterms:modified>
  <cp:category/>
</cp:coreProperties>
</file>